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4266F3">
      <w:pPr>
        <w:pBdr>
          <w:top w:val="nil"/>
          <w:left w:val="nil"/>
          <w:bottom w:val="single" w:sz="12" w:space="0" w:color="808080"/>
          <w:right w:val="nil"/>
          <w:between w:val="nil"/>
          <w:bar w:val="nil"/>
        </w:pBdr>
        <w:tabs>
          <w:tab w:val="left" w:pos="3240"/>
        </w:tabs>
        <w:jc w:val="center"/>
      </w:pPr>
      <w:bookmarkStart w:id="0" w:name="id.gjdgxs"/>
      <w:bookmarkEnd w:id="0"/>
      <w:r>
        <w:rPr>
          <w:b/>
          <w:bCs/>
          <w:sz w:val="32"/>
          <w:szCs w:val="32"/>
        </w:rPr>
        <w:t xml:space="preserve">Cornell iGEM 2013 New Member </w:t>
      </w:r>
      <w:r>
        <w:rPr>
          <w:b/>
          <w:bCs/>
          <w:sz w:val="32"/>
          <w:szCs w:val="32"/>
        </w:rPr>
        <w:t>Application</w:t>
      </w:r>
    </w:p>
    <w:p w:rsidR="00A77B3E" w:rsidRDefault="004266F3">
      <w:pPr>
        <w:pBdr>
          <w:top w:val="nil"/>
          <w:left w:val="nil"/>
          <w:bottom w:val="single" w:sz="12" w:space="0" w:color="808080"/>
          <w:right w:val="nil"/>
          <w:between w:val="nil"/>
          <w:bar w:val="nil"/>
        </w:pBdr>
        <w:tabs>
          <w:tab w:val="left" w:pos="3240"/>
        </w:tabs>
        <w:jc w:val="center"/>
        <w:rPr>
          <w:b/>
          <w:bCs/>
          <w:sz w:val="32"/>
          <w:szCs w:val="32"/>
        </w:rPr>
      </w:pPr>
    </w:p>
    <w:p w:rsidR="00A77B3E" w:rsidRDefault="004266F3">
      <w:pPr>
        <w:pBdr>
          <w:top w:val="nil"/>
          <w:left w:val="nil"/>
          <w:bottom w:val="nil"/>
          <w:right w:val="nil"/>
          <w:between w:val="nil"/>
          <w:bar w:val="nil"/>
        </w:pBdr>
        <w:tabs>
          <w:tab w:val="left" w:pos="3240"/>
        </w:tabs>
        <w:rPr>
          <w:b/>
          <w:bCs/>
          <w:sz w:val="32"/>
          <w:szCs w:val="32"/>
        </w:rPr>
      </w:pPr>
    </w:p>
    <w:p w:rsidR="00A77B3E" w:rsidRDefault="004266F3">
      <w:pPr>
        <w:pBdr>
          <w:top w:val="nil"/>
          <w:left w:val="nil"/>
          <w:bottom w:val="nil"/>
          <w:right w:val="nil"/>
          <w:between w:val="nil"/>
          <w:bar w:val="nil"/>
        </w:pBdr>
        <w:tabs>
          <w:tab w:val="left" w:pos="3240"/>
        </w:tabs>
      </w:pPr>
      <w:r>
        <w:t>Thank you for your interest in Cornell iGEM. We cannot stress enough the importance of new members to this team’s success. Our project each year grows from the ideas and energy of our new teammates.</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 xml:space="preserve">That said, as there are many more </w:t>
      </w:r>
      <w:r>
        <w:t>interested students than spots on the team, we require a new member application. We look forward to learning about you.</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 xml:space="preserve">Please save your resume and application as two documents: </w:t>
      </w:r>
      <w:r>
        <w:rPr>
          <w:b/>
          <w:bCs/>
        </w:rPr>
        <w:t>Last Name_First Name_Resume</w:t>
      </w:r>
      <w:r>
        <w:t xml:space="preserve"> and </w:t>
      </w:r>
      <w:r>
        <w:rPr>
          <w:b/>
          <w:bCs/>
        </w:rPr>
        <w:t>Last Name_First Name_iGEM Application_2013,</w:t>
      </w:r>
      <w:r>
        <w:t xml:space="preserve"> a</w:t>
      </w:r>
      <w:r>
        <w:t xml:space="preserve">nd submit these documents via email to </w:t>
      </w:r>
      <w:hyperlink r:id="rId5" w:history="1">
        <w:r>
          <w:rPr>
            <w:color w:val="1155CC"/>
            <w:u w:val="single"/>
          </w:rPr>
          <w:t>cornelligem</w:t>
        </w:r>
      </w:hyperlink>
      <w:hyperlink r:id="rId6" w:history="1">
        <w:r>
          <w:rPr>
            <w:color w:val="1155CC"/>
            <w:u w:val="single"/>
          </w:rPr>
          <w:t>@</w:t>
        </w:r>
      </w:hyperlink>
      <w:hyperlink r:id="rId7" w:history="1">
        <w:r>
          <w:rPr>
            <w:color w:val="1155CC"/>
            <w:u w:val="single"/>
          </w:rPr>
          <w:t>gmail</w:t>
        </w:r>
      </w:hyperlink>
      <w:hyperlink r:id="rId8" w:history="1">
        <w:r>
          <w:rPr>
            <w:color w:val="1155CC"/>
            <w:u w:val="single"/>
          </w:rPr>
          <w:t>.</w:t>
        </w:r>
      </w:hyperlink>
      <w:hyperlink r:id="rId9" w:history="1">
        <w:r>
          <w:rPr>
            <w:color w:val="1155CC"/>
            <w:u w:val="single"/>
          </w:rPr>
          <w:t>com</w:t>
        </w:r>
      </w:hyperlink>
      <w:r>
        <w:t xml:space="preserve">. This application form AND your resume must be submitted by 11:59pm on Saturday, January 5, 2013. </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[Optional: Attach any supplementary material that demonstrates your skills and accomplishments (e.g. journal publication, animation vide</w:t>
      </w:r>
      <w:r>
        <w:t>o, class project)]</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As you fill out this application, it may be helpful to keep the timeline below in mind...</w:t>
      </w:r>
    </w:p>
    <w:p w:rsidR="00A77B3E" w:rsidRDefault="004266F3">
      <w:pPr>
        <w:pBdr>
          <w:top w:val="nil"/>
          <w:left w:val="nil"/>
          <w:bottom w:val="nil"/>
          <w:right w:val="nil"/>
          <w:between w:val="nil"/>
          <w:bar w:val="nil"/>
        </w:pBdr>
        <w:tabs>
          <w:tab w:val="left" w:pos="3240"/>
        </w:tabs>
      </w:pPr>
      <w:r>
        <w:t>Spring: brainstorm next project and new-member training (2 credits, 6-8 hrs/week)</w:t>
      </w:r>
    </w:p>
    <w:p w:rsidR="00A77B3E" w:rsidRDefault="004266F3">
      <w:pPr>
        <w:pBdr>
          <w:top w:val="nil"/>
          <w:left w:val="nil"/>
          <w:bottom w:val="nil"/>
          <w:right w:val="nil"/>
          <w:between w:val="nil"/>
          <w:bar w:val="nil"/>
        </w:pBdr>
        <w:tabs>
          <w:tab w:val="left" w:pos="3240"/>
        </w:tabs>
      </w:pPr>
      <w:r>
        <w:t xml:space="preserve">Summer: on-campus project work (20+ hrs/week). </w:t>
      </w:r>
    </w:p>
    <w:p w:rsidR="00A77B3E" w:rsidRDefault="004266F3">
      <w:pPr>
        <w:pBdr>
          <w:top w:val="nil"/>
          <w:left w:val="nil"/>
          <w:bottom w:val="nil"/>
          <w:right w:val="nil"/>
          <w:between w:val="nil"/>
          <w:bar w:val="nil"/>
        </w:pBdr>
        <w:tabs>
          <w:tab w:val="left" w:pos="3240"/>
        </w:tabs>
        <w:ind w:left="720" w:firstLine="720"/>
        <w:rPr>
          <w:b/>
          <w:bCs/>
        </w:rPr>
      </w:pPr>
      <w:r>
        <w:rPr>
          <w:b/>
          <w:bCs/>
        </w:rPr>
        <w:t>All new team mem</w:t>
      </w:r>
      <w:r>
        <w:rPr>
          <w:b/>
          <w:bCs/>
        </w:rPr>
        <w:t xml:space="preserve">bers are required to stay in Ithaca over the summer </w:t>
      </w:r>
    </w:p>
    <w:p w:rsidR="00A77B3E" w:rsidRDefault="004266F3">
      <w:pPr>
        <w:pBdr>
          <w:top w:val="nil"/>
          <w:left w:val="nil"/>
          <w:bottom w:val="nil"/>
          <w:right w:val="nil"/>
          <w:between w:val="nil"/>
          <w:bar w:val="nil"/>
        </w:pBdr>
        <w:tabs>
          <w:tab w:val="left" w:pos="3240"/>
        </w:tabs>
      </w:pPr>
      <w:r>
        <w:t>Fall: finish project, compete (3-4 credits, 9-16 hrs/week)</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 xml:space="preserve">If you have any questions while completing your application, please do not hesitate to email us at </w:t>
      </w:r>
      <w:hyperlink r:id="rId10" w:history="1">
        <w:r>
          <w:rPr>
            <w:color w:val="1155CC"/>
            <w:u w:val="single"/>
          </w:rPr>
          <w:t>cornelligem</w:t>
        </w:r>
      </w:hyperlink>
      <w:hyperlink r:id="rId11" w:history="1">
        <w:r>
          <w:rPr>
            <w:color w:val="1155CC"/>
            <w:u w:val="single"/>
          </w:rPr>
          <w:t>@</w:t>
        </w:r>
      </w:hyperlink>
      <w:hyperlink r:id="rId12" w:history="1">
        <w:r>
          <w:rPr>
            <w:color w:val="1155CC"/>
            <w:u w:val="single"/>
          </w:rPr>
          <w:t>gmail</w:t>
        </w:r>
      </w:hyperlink>
      <w:hyperlink r:id="rId13" w:history="1">
        <w:r>
          <w:rPr>
            <w:color w:val="1155CC"/>
            <w:u w:val="single"/>
          </w:rPr>
          <w:t>.</w:t>
        </w:r>
      </w:hyperlink>
      <w:hyperlink r:id="rId14" w:history="1">
        <w:r>
          <w:rPr>
            <w:color w:val="1155CC"/>
            <w:u w:val="single"/>
          </w:rPr>
          <w:t>com</w:t>
        </w:r>
      </w:hyperlink>
      <w:r>
        <w:t xml:space="preserve">! Thank you for your time, and we'll get back to you at the </w:t>
      </w:r>
      <w:r>
        <w:t>end of winter break.</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Best wishes,</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The Cornell iGEM Team</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rPr>
          <w:b/>
          <w:bCs/>
          <w:u w:val="single"/>
        </w:rPr>
      </w:pPr>
      <w:r>
        <w:rPr>
          <w:b/>
          <w:bCs/>
          <w:u w:val="single"/>
        </w:rPr>
        <w:t>Contact Information</w:t>
      </w:r>
    </w:p>
    <w:p w:rsidR="00A77B3E" w:rsidRDefault="004266F3">
      <w:pPr>
        <w:pBdr>
          <w:top w:val="nil"/>
          <w:left w:val="nil"/>
          <w:bottom w:val="nil"/>
          <w:right w:val="nil"/>
          <w:between w:val="nil"/>
          <w:bar w:val="nil"/>
        </w:pBdr>
        <w:tabs>
          <w:tab w:val="left" w:pos="3240"/>
        </w:tabs>
      </w:pPr>
      <w:r>
        <w:t xml:space="preserve"> </w:t>
      </w:r>
    </w:p>
    <w:p w:rsidR="00A77B3E" w:rsidRDefault="004266F3">
      <w:pPr>
        <w:pBdr>
          <w:top w:val="nil"/>
          <w:left w:val="nil"/>
          <w:bottom w:val="nil"/>
          <w:right w:val="nil"/>
          <w:between w:val="nil"/>
          <w:bar w:val="nil"/>
        </w:pBdr>
        <w:tabs>
          <w:tab w:val="right" w:pos="2880"/>
          <w:tab w:val="left" w:pos="3240"/>
        </w:tabs>
      </w:pPr>
      <w:r>
        <w:tab/>
      </w:r>
      <w:r>
        <w:rPr>
          <w:i/>
          <w:iCs/>
        </w:rPr>
        <w:t>Name</w:t>
      </w:r>
      <w:r>
        <w:t>:</w:t>
      </w:r>
      <w:r>
        <w:tab/>
      </w:r>
    </w:p>
    <w:p w:rsidR="00A77B3E" w:rsidRDefault="004266F3">
      <w:pPr>
        <w:pBdr>
          <w:top w:val="nil"/>
          <w:left w:val="nil"/>
          <w:bottom w:val="nil"/>
          <w:right w:val="nil"/>
          <w:between w:val="nil"/>
          <w:bar w:val="nil"/>
        </w:pBdr>
        <w:tabs>
          <w:tab w:val="left" w:pos="3240"/>
        </w:tabs>
      </w:pPr>
      <w:r>
        <w:t xml:space="preserve"> </w:t>
      </w:r>
    </w:p>
    <w:p w:rsidR="00A77B3E" w:rsidRDefault="004266F3">
      <w:pPr>
        <w:pBdr>
          <w:top w:val="nil"/>
          <w:left w:val="nil"/>
          <w:bottom w:val="nil"/>
          <w:right w:val="nil"/>
          <w:between w:val="nil"/>
          <w:bar w:val="nil"/>
        </w:pBdr>
        <w:tabs>
          <w:tab w:val="right" w:pos="2880"/>
          <w:tab w:val="left" w:pos="3240"/>
        </w:tabs>
      </w:pPr>
      <w:r>
        <w:tab/>
      </w:r>
      <w:r>
        <w:rPr>
          <w:i/>
          <w:iCs/>
        </w:rPr>
        <w:t>Phone</w:t>
      </w:r>
      <w:r>
        <w:t xml:space="preserve"> </w:t>
      </w:r>
      <w:r>
        <w:rPr>
          <w:i/>
          <w:iCs/>
        </w:rPr>
        <w:t>Number</w:t>
      </w:r>
      <w:r>
        <w:t>:</w:t>
      </w:r>
      <w:r>
        <w:tab/>
      </w:r>
    </w:p>
    <w:p w:rsidR="00A77B3E" w:rsidRDefault="004266F3">
      <w:pPr>
        <w:pBdr>
          <w:top w:val="nil"/>
          <w:left w:val="nil"/>
          <w:bottom w:val="nil"/>
          <w:right w:val="nil"/>
          <w:between w:val="nil"/>
          <w:bar w:val="nil"/>
        </w:pBdr>
        <w:tabs>
          <w:tab w:val="left" w:pos="3240"/>
        </w:tabs>
      </w:pPr>
      <w:r>
        <w:t xml:space="preserve"> </w:t>
      </w:r>
    </w:p>
    <w:p w:rsidR="00A77B3E" w:rsidRDefault="004266F3">
      <w:pPr>
        <w:pBdr>
          <w:top w:val="nil"/>
          <w:left w:val="nil"/>
          <w:bottom w:val="nil"/>
          <w:right w:val="nil"/>
          <w:between w:val="nil"/>
          <w:bar w:val="nil"/>
        </w:pBdr>
        <w:tabs>
          <w:tab w:val="right" w:pos="2880"/>
          <w:tab w:val="left" w:pos="3240"/>
        </w:tabs>
      </w:pPr>
      <w:r>
        <w:tab/>
      </w:r>
      <w:r>
        <w:rPr>
          <w:i/>
          <w:iCs/>
        </w:rPr>
        <w:t>Email</w:t>
      </w:r>
      <w:r>
        <w:t xml:space="preserve"> </w:t>
      </w:r>
      <w:r>
        <w:rPr>
          <w:i/>
          <w:iCs/>
        </w:rPr>
        <w:t>Address</w:t>
      </w:r>
      <w:r>
        <w:t>:</w:t>
      </w:r>
      <w:r>
        <w:tab/>
      </w:r>
    </w:p>
    <w:p w:rsidR="00A77B3E" w:rsidRDefault="004266F3">
      <w:pPr>
        <w:pBdr>
          <w:top w:val="nil"/>
          <w:left w:val="nil"/>
          <w:bottom w:val="nil"/>
          <w:right w:val="nil"/>
          <w:between w:val="nil"/>
          <w:bar w:val="nil"/>
        </w:pBdr>
        <w:tabs>
          <w:tab w:val="right" w:pos="2880"/>
          <w:tab w:val="left" w:pos="3240"/>
        </w:tabs>
      </w:pPr>
    </w:p>
    <w:p w:rsidR="00A77B3E" w:rsidRDefault="004266F3">
      <w:pPr>
        <w:pBdr>
          <w:top w:val="nil"/>
          <w:left w:val="nil"/>
          <w:bottom w:val="nil"/>
          <w:right w:val="nil"/>
          <w:between w:val="nil"/>
          <w:bar w:val="nil"/>
        </w:pBdr>
        <w:tabs>
          <w:tab w:val="right" w:pos="2880"/>
          <w:tab w:val="left" w:pos="3240"/>
        </w:tabs>
      </w:pPr>
    </w:p>
    <w:p w:rsidR="00A77B3E" w:rsidRDefault="004266F3">
      <w:pPr>
        <w:pBdr>
          <w:top w:val="nil"/>
          <w:left w:val="nil"/>
          <w:bottom w:val="nil"/>
          <w:right w:val="nil"/>
          <w:between w:val="nil"/>
          <w:bar w:val="nil"/>
        </w:pBdr>
        <w:tabs>
          <w:tab w:val="left" w:pos="3240"/>
        </w:tabs>
        <w:rPr>
          <w:b/>
          <w:bCs/>
          <w:u w:val="single"/>
        </w:rPr>
      </w:pPr>
      <w:r>
        <w:rPr>
          <w:b/>
          <w:bCs/>
          <w:u w:val="single"/>
        </w:rPr>
        <w:t>Academics</w:t>
      </w:r>
    </w:p>
    <w:p w:rsidR="00A77B3E" w:rsidRDefault="004266F3">
      <w:pPr>
        <w:pBdr>
          <w:top w:val="nil"/>
          <w:left w:val="nil"/>
          <w:bottom w:val="nil"/>
          <w:right w:val="nil"/>
          <w:between w:val="nil"/>
          <w:bar w:val="nil"/>
        </w:pBdr>
        <w:tabs>
          <w:tab w:val="left" w:pos="3240"/>
        </w:tabs>
      </w:pPr>
      <w:r>
        <w:t xml:space="preserve"> </w:t>
      </w:r>
    </w:p>
    <w:p w:rsidR="00A77B3E" w:rsidRDefault="004266F3">
      <w:pPr>
        <w:pBdr>
          <w:top w:val="nil"/>
          <w:left w:val="nil"/>
          <w:bottom w:val="nil"/>
          <w:right w:val="nil"/>
          <w:between w:val="nil"/>
          <w:bar w:val="nil"/>
        </w:pBdr>
        <w:tabs>
          <w:tab w:val="right" w:pos="2880"/>
          <w:tab w:val="left" w:pos="3240"/>
        </w:tabs>
      </w:pPr>
      <w:r>
        <w:tab/>
      </w:r>
      <w:r>
        <w:rPr>
          <w:i/>
          <w:iCs/>
        </w:rPr>
        <w:t>Major(s)</w:t>
      </w:r>
      <w:r>
        <w:t>:</w:t>
      </w:r>
      <w:r>
        <w:tab/>
      </w:r>
    </w:p>
    <w:p w:rsidR="00A77B3E" w:rsidRDefault="004266F3">
      <w:pPr>
        <w:pBdr>
          <w:top w:val="nil"/>
          <w:left w:val="nil"/>
          <w:bottom w:val="nil"/>
          <w:right w:val="nil"/>
          <w:between w:val="nil"/>
          <w:bar w:val="nil"/>
        </w:pBdr>
        <w:tabs>
          <w:tab w:val="left" w:pos="3240"/>
        </w:tabs>
      </w:pPr>
      <w:r>
        <w:t xml:space="preserve"> </w:t>
      </w:r>
    </w:p>
    <w:p w:rsidR="00A77B3E" w:rsidRDefault="004266F3">
      <w:pPr>
        <w:pBdr>
          <w:top w:val="nil"/>
          <w:left w:val="nil"/>
          <w:bottom w:val="nil"/>
          <w:right w:val="nil"/>
          <w:between w:val="nil"/>
          <w:bar w:val="nil"/>
        </w:pBdr>
        <w:tabs>
          <w:tab w:val="right" w:pos="2880"/>
          <w:tab w:val="left" w:pos="3240"/>
        </w:tabs>
      </w:pPr>
      <w:r>
        <w:t xml:space="preserve">  </w:t>
      </w:r>
      <w:r>
        <w:tab/>
      </w:r>
      <w:r>
        <w:rPr>
          <w:i/>
          <w:iCs/>
        </w:rPr>
        <w:t>Minor(s)</w:t>
      </w:r>
      <w:r>
        <w:t>:</w:t>
      </w:r>
      <w:r>
        <w:tab/>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right" w:pos="2880"/>
          <w:tab w:val="left" w:pos="3240"/>
        </w:tabs>
      </w:pPr>
      <w:r>
        <w:tab/>
      </w:r>
      <w:r>
        <w:rPr>
          <w:i/>
          <w:iCs/>
        </w:rPr>
        <w:t>College</w:t>
      </w:r>
      <w:r>
        <w:t>:</w:t>
      </w:r>
      <w:r>
        <w:tab/>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right" w:pos="2880"/>
          <w:tab w:val="left" w:pos="3240"/>
        </w:tabs>
      </w:pPr>
      <w:r>
        <w:tab/>
      </w:r>
      <w:r>
        <w:rPr>
          <w:i/>
          <w:iCs/>
        </w:rPr>
        <w:t>Year</w:t>
      </w:r>
      <w:r>
        <w:t xml:space="preserve"> </w:t>
      </w:r>
      <w:r>
        <w:rPr>
          <w:i/>
          <w:iCs/>
        </w:rPr>
        <w:t>in</w:t>
      </w:r>
      <w:r>
        <w:t xml:space="preserve"> </w:t>
      </w:r>
      <w:r>
        <w:rPr>
          <w:i/>
          <w:iCs/>
        </w:rPr>
        <w:t>School</w:t>
      </w:r>
      <w:r>
        <w:t>:</w:t>
      </w:r>
      <w:r>
        <w:tab/>
      </w:r>
    </w:p>
    <w:p w:rsidR="00A77B3E" w:rsidRDefault="004266F3">
      <w:pPr>
        <w:pBdr>
          <w:top w:val="nil"/>
          <w:left w:val="nil"/>
          <w:bottom w:val="nil"/>
          <w:right w:val="nil"/>
          <w:between w:val="nil"/>
          <w:bar w:val="nil"/>
        </w:pBdr>
        <w:tabs>
          <w:tab w:val="left" w:pos="3240"/>
        </w:tabs>
      </w:pPr>
      <w:r>
        <w:t xml:space="preserve"> </w:t>
      </w:r>
    </w:p>
    <w:p w:rsidR="00A77B3E" w:rsidRDefault="004266F3">
      <w:pPr>
        <w:pBdr>
          <w:top w:val="nil"/>
          <w:left w:val="nil"/>
          <w:bottom w:val="nil"/>
          <w:right w:val="nil"/>
          <w:between w:val="nil"/>
          <w:bar w:val="nil"/>
        </w:pBdr>
        <w:tabs>
          <w:tab w:val="right" w:pos="2880"/>
          <w:tab w:val="left" w:pos="3240"/>
        </w:tabs>
      </w:pPr>
      <w:r>
        <w:tab/>
      </w:r>
      <w:r>
        <w:rPr>
          <w:i/>
          <w:iCs/>
        </w:rPr>
        <w:t>Number of</w:t>
      </w:r>
      <w:r>
        <w:t xml:space="preserve"> </w:t>
      </w:r>
      <w:r>
        <w:rPr>
          <w:i/>
          <w:iCs/>
        </w:rPr>
        <w:t>Spring</w:t>
      </w:r>
      <w:r>
        <w:t xml:space="preserve"> </w:t>
      </w:r>
      <w:r>
        <w:rPr>
          <w:i/>
          <w:iCs/>
        </w:rPr>
        <w:t>2013</w:t>
      </w:r>
      <w:r>
        <w:t xml:space="preserve"> </w:t>
      </w:r>
      <w:r>
        <w:rPr>
          <w:i/>
          <w:iCs/>
        </w:rPr>
        <w:t>Credits</w:t>
      </w:r>
      <w:r>
        <w:t>:</w:t>
      </w:r>
      <w:r>
        <w:tab/>
      </w:r>
    </w:p>
    <w:p w:rsidR="00A77B3E" w:rsidRDefault="004266F3">
      <w:pPr>
        <w:pBdr>
          <w:top w:val="nil"/>
          <w:left w:val="nil"/>
          <w:bottom w:val="nil"/>
          <w:right w:val="nil"/>
          <w:between w:val="nil"/>
          <w:bar w:val="nil"/>
        </w:pBdr>
        <w:tabs>
          <w:tab w:val="left" w:pos="3240"/>
        </w:tabs>
      </w:pPr>
      <w:r>
        <w:t xml:space="preserve"> </w:t>
      </w:r>
    </w:p>
    <w:p w:rsidR="00A77B3E" w:rsidRDefault="004266F3">
      <w:pPr>
        <w:pBdr>
          <w:top w:val="nil"/>
          <w:left w:val="nil"/>
          <w:bottom w:val="nil"/>
          <w:right w:val="nil"/>
          <w:between w:val="nil"/>
          <w:bar w:val="nil"/>
        </w:pBdr>
        <w:tabs>
          <w:tab w:val="right" w:pos="2880"/>
          <w:tab w:val="left" w:pos="3240"/>
        </w:tabs>
      </w:pPr>
      <w:r>
        <w:tab/>
      </w:r>
      <w:r>
        <w:rPr>
          <w:i/>
          <w:iCs/>
        </w:rPr>
        <w:t>List of Relevant</w:t>
      </w:r>
      <w:r>
        <w:t xml:space="preserve"> </w:t>
      </w:r>
      <w:r>
        <w:rPr>
          <w:i/>
          <w:iCs/>
        </w:rPr>
        <w:t>Courses Taken</w:t>
      </w:r>
      <w:r>
        <w:t>:</w:t>
      </w:r>
      <w:r>
        <w:tab/>
      </w:r>
    </w:p>
    <w:p w:rsidR="00A77B3E" w:rsidRDefault="004266F3">
      <w:pPr>
        <w:pBdr>
          <w:top w:val="nil"/>
          <w:left w:val="nil"/>
          <w:bottom w:val="nil"/>
          <w:right w:val="nil"/>
          <w:between w:val="nil"/>
          <w:bar w:val="nil"/>
        </w:pBdr>
        <w:tabs>
          <w:tab w:val="right" w:pos="2880"/>
          <w:tab w:val="left" w:pos="3240"/>
        </w:tabs>
      </w:pP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rPr>
          <w:b/>
          <w:bCs/>
          <w:u w:val="single"/>
        </w:rPr>
      </w:pPr>
      <w:r>
        <w:rPr>
          <w:b/>
          <w:bCs/>
          <w:u w:val="single"/>
        </w:rPr>
        <w:t>Cornell iGEM Specifics</w:t>
      </w:r>
    </w:p>
    <w:p w:rsidR="00A77B3E" w:rsidRDefault="004266F3">
      <w:pPr>
        <w:pBdr>
          <w:top w:val="nil"/>
          <w:left w:val="nil"/>
          <w:bottom w:val="nil"/>
          <w:right w:val="nil"/>
          <w:between w:val="nil"/>
          <w:bar w:val="nil"/>
        </w:pBdr>
        <w:tabs>
          <w:tab w:val="left" w:pos="3240"/>
        </w:tabs>
        <w:rPr>
          <w:b/>
          <w:bCs/>
          <w:u w:val="single"/>
        </w:rPr>
      </w:pPr>
    </w:p>
    <w:p w:rsidR="00A77B3E" w:rsidRDefault="004266F3">
      <w:pPr>
        <w:pBdr>
          <w:top w:val="nil"/>
          <w:left w:val="nil"/>
          <w:bottom w:val="nil"/>
          <w:right w:val="nil"/>
          <w:between w:val="nil"/>
          <w:bar w:val="nil"/>
        </w:pBdr>
        <w:tabs>
          <w:tab w:val="left" w:pos="3240"/>
        </w:tabs>
      </w:pPr>
      <w:r>
        <w:t xml:space="preserve">Which subteams are you applying to? Please rank in order of your preference </w:t>
      </w:r>
      <w:r>
        <w:rPr>
          <w:shd w:val="solid" w:color="FFFFFF" w:fill="FFFFFF"/>
        </w:rPr>
        <w:t>(</w:t>
      </w:r>
      <w:r>
        <w:rPr>
          <w:i/>
          <w:iCs/>
          <w:shd w:val="solid" w:color="FFFFFF" w:fill="FFFFFF"/>
        </w:rPr>
        <w:t>you may apply to more than one, but might only be accepted to one subteam</w:t>
      </w:r>
      <w:r>
        <w:rPr>
          <w:shd w:val="solid" w:color="FFFFFF" w:fill="FFFFFF"/>
        </w:rPr>
        <w:t>).</w:t>
      </w:r>
      <w:r>
        <w:br/>
      </w:r>
    </w:p>
    <w:p w:rsidR="00A77B3E" w:rsidRDefault="004266F3">
      <w:pPr>
        <w:numPr>
          <w:ilvl w:val="0"/>
          <w:numId w:val="1"/>
        </w:numPr>
        <w:pBdr>
          <w:top w:val="nil"/>
          <w:left w:val="nil"/>
          <w:bottom w:val="nil"/>
          <w:right w:val="nil"/>
          <w:between w:val="nil"/>
          <w:bar w:val="nil"/>
        </w:pBdr>
        <w:tabs>
          <w:tab w:val="num" w:pos="720"/>
          <w:tab w:val="left" w:pos="3240"/>
        </w:tabs>
      </w:pPr>
      <w:r>
        <w:t>Wet Lab (</w:t>
      </w:r>
      <w:r>
        <w:t>molecular &amp; synthetic biology techniques</w:t>
      </w:r>
      <w:r>
        <w:t>)</w:t>
      </w:r>
      <w:r>
        <w:br/>
      </w:r>
    </w:p>
    <w:p w:rsidR="00A77B3E" w:rsidRDefault="004266F3">
      <w:pPr>
        <w:numPr>
          <w:ilvl w:val="0"/>
          <w:numId w:val="1"/>
        </w:numPr>
        <w:pBdr>
          <w:top w:val="nil"/>
          <w:left w:val="nil"/>
          <w:bottom w:val="nil"/>
          <w:right w:val="nil"/>
          <w:between w:val="nil"/>
          <w:bar w:val="nil"/>
        </w:pBdr>
        <w:tabs>
          <w:tab w:val="num" w:pos="720"/>
          <w:tab w:val="left" w:pos="3240"/>
        </w:tabs>
      </w:pPr>
      <w:r>
        <w:t>Dry Lab</w:t>
      </w:r>
      <w:r>
        <w:t xml:space="preserve"> (</w:t>
      </w:r>
      <w:r>
        <w:t>mechanical/</w:t>
      </w:r>
      <w:r>
        <w:t>electrical design and fabricatio</w:t>
      </w:r>
      <w:r>
        <w:t>n</w:t>
      </w:r>
      <w:r>
        <w:t>)</w:t>
      </w:r>
      <w:r>
        <w:br/>
      </w:r>
    </w:p>
    <w:p w:rsidR="00A77B3E" w:rsidRDefault="004266F3">
      <w:pPr>
        <w:numPr>
          <w:ilvl w:val="0"/>
          <w:numId w:val="1"/>
        </w:numPr>
        <w:pBdr>
          <w:top w:val="nil"/>
          <w:left w:val="nil"/>
          <w:bottom w:val="nil"/>
          <w:right w:val="nil"/>
          <w:between w:val="nil"/>
          <w:bar w:val="nil"/>
        </w:pBdr>
        <w:tabs>
          <w:tab w:val="num" w:pos="720"/>
          <w:tab w:val="left" w:pos="3240"/>
        </w:tabs>
      </w:pPr>
      <w:r>
        <w:t xml:space="preserve">Programming and </w:t>
      </w:r>
      <w:r>
        <w:t>Design (</w:t>
      </w:r>
      <w:r>
        <w:t xml:space="preserve">animation, web design, </w:t>
      </w:r>
      <w:r>
        <w:t>mathematical modeling)</w:t>
      </w:r>
      <w:r>
        <w:br/>
      </w:r>
    </w:p>
    <w:p w:rsidR="00A77B3E" w:rsidRDefault="004266F3">
      <w:pPr>
        <w:numPr>
          <w:ilvl w:val="0"/>
          <w:numId w:val="1"/>
        </w:numPr>
        <w:pBdr>
          <w:top w:val="nil"/>
          <w:left w:val="nil"/>
          <w:bottom w:val="nil"/>
          <w:right w:val="nil"/>
          <w:between w:val="nil"/>
          <w:bar w:val="nil"/>
        </w:pBdr>
        <w:tabs>
          <w:tab w:val="num" w:pos="720"/>
          <w:tab w:val="left" w:pos="3240"/>
        </w:tabs>
      </w:pPr>
      <w:r>
        <w:t>Public Relations (human practices, coordinating outreach/education events, contacting sponsors)</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Please list all relevant skills that m</w:t>
      </w:r>
      <w:r>
        <w:t>ay apply to the subteams chosen above.</w:t>
      </w:r>
    </w:p>
    <w:p w:rsidR="00A77B3E" w:rsidRDefault="004266F3">
      <w:pPr>
        <w:pBdr>
          <w:top w:val="nil"/>
          <w:left w:val="nil"/>
          <w:bottom w:val="nil"/>
          <w:right w:val="nil"/>
          <w:between w:val="nil"/>
          <w:bar w:val="nil"/>
        </w:pBdr>
        <w:tabs>
          <w:tab w:val="left" w:pos="3240"/>
        </w:tabs>
      </w:pPr>
      <w:r>
        <w:t>(</w:t>
      </w:r>
      <w:r>
        <w:rPr>
          <w:i/>
          <w:iCs/>
        </w:rPr>
        <w:t>e.g. molecular cloning, MATLAB modeling, CAD</w:t>
      </w:r>
      <w:r>
        <w:t>)</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r>
        <w:t>Do you have any potential conflicts with staying on campus for all of Summer 2013? If yes, please explain.</w:t>
      </w:r>
    </w:p>
    <w:p w:rsidR="00A77B3E" w:rsidRDefault="004266F3">
      <w:pPr>
        <w:pBdr>
          <w:top w:val="nil"/>
          <w:left w:val="nil"/>
          <w:bottom w:val="nil"/>
          <w:right w:val="nil"/>
          <w:between w:val="nil"/>
          <w:bar w:val="nil"/>
        </w:pBdr>
        <w:tabs>
          <w:tab w:val="left" w:pos="3240"/>
        </w:tabs>
        <w:rPr>
          <w:i/>
          <w:iCs/>
        </w:rPr>
      </w:pPr>
      <w:r>
        <w:rPr>
          <w:i/>
          <w:iCs/>
        </w:rPr>
        <w:t xml:space="preserve">(You will have ~3 weeks of personal time after spring </w:t>
      </w:r>
      <w:r>
        <w:rPr>
          <w:i/>
          <w:iCs/>
        </w:rPr>
        <w:t>semester ends before Cornell iGEM starts</w:t>
      </w:r>
      <w:r>
        <w:t xml:space="preserve">. </w:t>
      </w:r>
      <w:r>
        <w:rPr>
          <w:i/>
          <w:iCs/>
        </w:rPr>
        <w:t>We expect a minimum time commitment of 20 hours a week, per subteam you are a member of. For this reason, new members are expected to focus their efforts on one subteam.)</w:t>
      </w:r>
    </w:p>
    <w:p w:rsidR="00A77B3E" w:rsidRDefault="004266F3">
      <w:pPr>
        <w:pBdr>
          <w:top w:val="nil"/>
          <w:left w:val="nil"/>
          <w:bottom w:val="nil"/>
          <w:right w:val="nil"/>
          <w:between w:val="nil"/>
          <w:bar w:val="nil"/>
        </w:pBdr>
        <w:tabs>
          <w:tab w:val="left" w:pos="3240"/>
        </w:tabs>
      </w:pPr>
    </w:p>
    <w:p w:rsidR="00A77B3E" w:rsidRDefault="004266F3">
      <w:pPr>
        <w:pageBreakBefore/>
        <w:pBdr>
          <w:top w:val="nil"/>
          <w:left w:val="nil"/>
          <w:bottom w:val="nil"/>
          <w:right w:val="nil"/>
          <w:between w:val="nil"/>
          <w:bar w:val="nil"/>
        </w:pBdr>
        <w:tabs>
          <w:tab w:val="left" w:pos="3240"/>
        </w:tabs>
      </w:pPr>
      <w:r>
        <w:rPr>
          <w:b/>
          <w:bCs/>
          <w:u w:val="single"/>
        </w:rPr>
        <w:t>Long-Response Essays</w:t>
      </w:r>
    </w:p>
    <w:p w:rsidR="00A77B3E" w:rsidRDefault="004266F3">
      <w:pPr>
        <w:pBdr>
          <w:top w:val="nil"/>
          <w:left w:val="nil"/>
          <w:bottom w:val="nil"/>
          <w:right w:val="nil"/>
          <w:between w:val="nil"/>
          <w:bar w:val="nil"/>
        </w:pBdr>
        <w:tabs>
          <w:tab w:val="left" w:pos="3240"/>
        </w:tabs>
        <w:rPr>
          <w:b/>
          <w:bCs/>
          <w:u w:val="single"/>
        </w:rPr>
      </w:pPr>
    </w:p>
    <w:p w:rsidR="00A77B3E" w:rsidRDefault="004266F3">
      <w:pPr>
        <w:pBdr>
          <w:top w:val="nil"/>
          <w:left w:val="nil"/>
          <w:bottom w:val="nil"/>
          <w:right w:val="nil"/>
          <w:between w:val="nil"/>
          <w:bar w:val="nil"/>
        </w:pBdr>
        <w:tabs>
          <w:tab w:val="left" w:pos="3240"/>
        </w:tabs>
      </w:pPr>
      <w:r>
        <w:t xml:space="preserve">Here is your chance </w:t>
      </w:r>
      <w:r>
        <w:t>to really stand out from other applicants by showing us your skills, talent, potential, and personality. So write away, keep it interesting, and impress us!</w:t>
      </w:r>
    </w:p>
    <w:p w:rsidR="00A77B3E" w:rsidRDefault="004266F3">
      <w:pPr>
        <w:pBdr>
          <w:top w:val="nil"/>
          <w:left w:val="nil"/>
          <w:bottom w:val="nil"/>
          <w:right w:val="nil"/>
          <w:between w:val="nil"/>
          <w:bar w:val="nil"/>
        </w:pBdr>
        <w:tabs>
          <w:tab w:val="left" w:pos="3240"/>
        </w:tabs>
      </w:pPr>
      <w:r>
        <w:t xml:space="preserve"> </w:t>
      </w:r>
    </w:p>
    <w:p w:rsidR="00A77B3E" w:rsidRDefault="004266F3">
      <w:pPr>
        <w:pBdr>
          <w:top w:val="nil"/>
          <w:left w:val="nil"/>
          <w:bottom w:val="nil"/>
          <w:right w:val="nil"/>
          <w:between w:val="nil"/>
          <w:bar w:val="nil"/>
        </w:pBdr>
        <w:tabs>
          <w:tab w:val="left" w:pos="3240"/>
        </w:tabs>
      </w:pPr>
    </w:p>
    <w:p w:rsidR="00A77B3E" w:rsidRDefault="004266F3">
      <w:pPr>
        <w:numPr>
          <w:ilvl w:val="0"/>
          <w:numId w:val="2"/>
        </w:numPr>
        <w:pBdr>
          <w:top w:val="nil"/>
          <w:left w:val="nil"/>
          <w:bottom w:val="nil"/>
          <w:right w:val="nil"/>
          <w:between w:val="nil"/>
          <w:bar w:val="nil"/>
        </w:pBdr>
        <w:tabs>
          <w:tab w:val="num" w:pos="720"/>
          <w:tab w:val="left" w:pos="3240"/>
        </w:tabs>
      </w:pPr>
      <w:r>
        <w:t xml:space="preserve">Please describe </w:t>
      </w:r>
      <w:r>
        <w:t>any skills and</w:t>
      </w:r>
      <w:r>
        <w:t xml:space="preserve"> </w:t>
      </w:r>
      <w:r>
        <w:t>experiences you would contribute to the subteam(s) to which you a</w:t>
      </w:r>
      <w:r>
        <w:t>re applying</w:t>
      </w:r>
      <w:r>
        <w:t>.</w:t>
      </w:r>
      <w:r>
        <w:br/>
        <w:t>(</w:t>
      </w:r>
      <w:r>
        <w:rPr>
          <w:i/>
          <w:iCs/>
        </w:rPr>
        <w:t xml:space="preserve">e.g. class projects, research programs, labs [include principal investigator’s name], </w:t>
      </w:r>
      <w:r>
        <w:rPr>
          <w:i/>
          <w:iCs/>
        </w:rPr>
        <w:t>relevant skills</w:t>
      </w:r>
      <w:r>
        <w:rPr>
          <w:i/>
          <w:iCs/>
        </w:rPr>
        <w:t xml:space="preserve"> – 3</w:t>
      </w:r>
      <w:r>
        <w:rPr>
          <w:i/>
          <w:iCs/>
        </w:rPr>
        <w:t>00</w:t>
      </w:r>
      <w:r>
        <w:rPr>
          <w:i/>
          <w:iCs/>
        </w:rPr>
        <w:t xml:space="preserve"> word </w:t>
      </w:r>
      <w:r>
        <w:rPr>
          <w:i/>
          <w:iCs/>
        </w:rPr>
        <w:t>maximum</w:t>
      </w:r>
      <w:r>
        <w:t>)</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p>
    <w:p w:rsidR="00A77B3E" w:rsidRDefault="004266F3">
      <w:pPr>
        <w:numPr>
          <w:ilvl w:val="0"/>
          <w:numId w:val="2"/>
        </w:numPr>
        <w:pBdr>
          <w:top w:val="nil"/>
          <w:left w:val="nil"/>
          <w:bottom w:val="nil"/>
          <w:right w:val="nil"/>
          <w:between w:val="nil"/>
          <w:bar w:val="nil"/>
        </w:pBdr>
        <w:tabs>
          <w:tab w:val="num" w:pos="720"/>
          <w:tab w:val="left" w:pos="3240"/>
        </w:tabs>
      </w:pPr>
      <w:r>
        <w:t>What do you like to do in your free time?</w:t>
      </w:r>
      <w:r>
        <w:br/>
        <w:t>(</w:t>
      </w:r>
      <w:r>
        <w:rPr>
          <w:i/>
          <w:iCs/>
        </w:rPr>
        <w:t xml:space="preserve">e.g. jobs, extracurriculars, hobbies, traveling – </w:t>
      </w:r>
      <w:r>
        <w:rPr>
          <w:i/>
          <w:iCs/>
        </w:rPr>
        <w:t>30</w:t>
      </w:r>
      <w:r>
        <w:rPr>
          <w:i/>
          <w:iCs/>
        </w:rPr>
        <w:t xml:space="preserve">0 word </w:t>
      </w:r>
      <w:r>
        <w:rPr>
          <w:i/>
          <w:iCs/>
        </w:rPr>
        <w:t>maximum</w:t>
      </w:r>
      <w:r>
        <w:t>)</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p>
    <w:p w:rsidR="00A77B3E" w:rsidRDefault="004266F3">
      <w:pPr>
        <w:numPr>
          <w:ilvl w:val="0"/>
          <w:numId w:val="2"/>
        </w:numPr>
        <w:pBdr>
          <w:top w:val="nil"/>
          <w:left w:val="nil"/>
          <w:bottom w:val="nil"/>
          <w:right w:val="nil"/>
          <w:between w:val="nil"/>
          <w:bar w:val="nil"/>
        </w:pBdr>
        <w:tabs>
          <w:tab w:val="num" w:pos="720"/>
          <w:tab w:val="left" w:pos="3240"/>
        </w:tabs>
      </w:pPr>
      <w:r>
        <w:t xml:space="preserve">Browse through </w:t>
      </w:r>
      <w:hyperlink r:id="rId15" w:history="1">
        <w:r>
          <w:rPr>
            <w:color w:val="1155CC"/>
            <w:u w:val="single"/>
          </w:rPr>
          <w:t>past</w:t>
        </w:r>
      </w:hyperlink>
      <w:hyperlink r:id="rId16" w:history="1">
        <w:r>
          <w:rPr>
            <w:color w:val="1155CC"/>
            <w:u w:val="single"/>
          </w:rPr>
          <w:t xml:space="preserve"> </w:t>
        </w:r>
      </w:hyperlink>
      <w:hyperlink r:id="rId17" w:history="1">
        <w:r>
          <w:rPr>
            <w:color w:val="1155CC"/>
            <w:u w:val="single"/>
          </w:rPr>
          <w:t>iGEM</w:t>
        </w:r>
      </w:hyperlink>
      <w:hyperlink r:id="rId18" w:history="1">
        <w:r>
          <w:rPr>
            <w:color w:val="1155CC"/>
            <w:u w:val="single"/>
          </w:rPr>
          <w:t xml:space="preserve"> </w:t>
        </w:r>
      </w:hyperlink>
      <w:hyperlink r:id="rId19" w:history="1">
        <w:r>
          <w:rPr>
            <w:color w:val="1155CC"/>
            <w:u w:val="single"/>
          </w:rPr>
          <w:t>projects</w:t>
        </w:r>
      </w:hyperlink>
      <w:r>
        <w:t xml:space="preserve">. Choose one from 2011 that stood out to you. Please aim to address the following questions </w:t>
      </w:r>
      <w:r>
        <w:rPr>
          <w:i/>
          <w:iCs/>
        </w:rPr>
        <w:t>(500 word maximum)</w:t>
      </w:r>
      <w:r>
        <w:t>:</w:t>
      </w:r>
      <w:r>
        <w:br/>
        <w:t>- What was the goal of their project? How far did the team get in reaching these g</w:t>
      </w:r>
      <w:r>
        <w:t>oals?</w:t>
      </w:r>
      <w:r>
        <w:br/>
        <w:t>- What stood out to you about this project?</w:t>
      </w:r>
      <w:r>
        <w:rPr>
          <w:b/>
          <w:bCs/>
        </w:rPr>
        <w:br/>
      </w:r>
      <w:r>
        <w:t>- Optional: What are some future directions this project could take? Are there any changes you would make? Did this project give you any ideas for other iGEM projects?</w:t>
      </w:r>
    </w:p>
    <w:p w:rsidR="00A77B3E" w:rsidRDefault="004266F3">
      <w:pPr>
        <w:pBdr>
          <w:top w:val="nil"/>
          <w:left w:val="nil"/>
          <w:bottom w:val="nil"/>
          <w:right w:val="nil"/>
          <w:between w:val="nil"/>
          <w:bar w:val="nil"/>
        </w:pBdr>
        <w:tabs>
          <w:tab w:val="left" w:pos="3240"/>
        </w:tabs>
      </w:pPr>
    </w:p>
    <w:p w:rsidR="00A77B3E" w:rsidRDefault="004266F3">
      <w:pPr>
        <w:pBdr>
          <w:top w:val="nil"/>
          <w:left w:val="nil"/>
          <w:bottom w:val="nil"/>
          <w:right w:val="nil"/>
          <w:between w:val="nil"/>
          <w:bar w:val="nil"/>
        </w:pBdr>
        <w:tabs>
          <w:tab w:val="left" w:pos="3240"/>
        </w:tabs>
      </w:pPr>
    </w:p>
    <w:p w:rsidR="00A77B3E" w:rsidRDefault="004266F3">
      <w:pPr>
        <w:numPr>
          <w:ilvl w:val="0"/>
          <w:numId w:val="2"/>
        </w:numPr>
        <w:pBdr>
          <w:top w:val="nil"/>
          <w:left w:val="nil"/>
          <w:bottom w:val="nil"/>
          <w:right w:val="nil"/>
          <w:between w:val="nil"/>
          <w:bar w:val="nil"/>
        </w:pBdr>
        <w:tabs>
          <w:tab w:val="num" w:pos="720"/>
          <w:tab w:val="left" w:pos="3240"/>
        </w:tabs>
      </w:pPr>
      <w:r>
        <w:t>If you could break one law of physic</w:t>
      </w:r>
      <w:r>
        <w:t xml:space="preserve">s to create a device (e.g. defying gravity to build a magic carpet), what would you invent and why? </w:t>
      </w:r>
      <w:r>
        <w:rPr>
          <w:i/>
          <w:iCs/>
        </w:rPr>
        <w:t>(100 word maximum)</w:t>
      </w:r>
    </w:p>
    <w:p w:rsidR="00A77B3E" w:rsidRDefault="004266F3">
      <w:pPr>
        <w:pBdr>
          <w:top w:val="nil"/>
          <w:left w:val="nil"/>
          <w:bottom w:val="nil"/>
          <w:right w:val="nil"/>
          <w:between w:val="nil"/>
          <w:bar w:val="nil"/>
        </w:pBdr>
        <w:tabs>
          <w:tab w:val="left" w:pos="3240"/>
        </w:tabs>
      </w:pPr>
    </w:p>
    <w:sectPr w:rsidR="00A77B3E" w:rsidSect="00E82A46">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20F4AE8C">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DB40D8EC">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6B5E4F36">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40A8C334">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2276638C">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72F495A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9B44FB00">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29A96F2">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345AB408">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952620A">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71009AFA">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E98EA438">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AC4EC49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60E6C822">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7B9ED8DE">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3AD6AC6A">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442179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EDF4306A">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7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82A46"/>
    <w:rsid w:val="004266F3"/>
    <w:rsid w:val="00E82A4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82A46"/>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ornelligem@gmail.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cornelligem@gmail.com" TargetMode="External"/><Relationship Id="rId11" Type="http://schemas.openxmlformats.org/officeDocument/2006/relationships/hyperlink" Target="mailto:cornelligem@gmail.com" TargetMode="External"/><Relationship Id="rId12" Type="http://schemas.openxmlformats.org/officeDocument/2006/relationships/hyperlink" Target="mailto:cornelligem@gmail.com" TargetMode="External"/><Relationship Id="rId13" Type="http://schemas.openxmlformats.org/officeDocument/2006/relationships/hyperlink" Target="mailto:cornelligem@gmail.com" TargetMode="External"/><Relationship Id="rId14" Type="http://schemas.openxmlformats.org/officeDocument/2006/relationships/hyperlink" Target="mailto:cornelligem@gmail.com" TargetMode="External"/><Relationship Id="rId15" Type="http://schemas.openxmlformats.org/officeDocument/2006/relationships/hyperlink" Target="http://igem.org/Previous_iGEM_Competitions" TargetMode="External"/><Relationship Id="rId16" Type="http://schemas.openxmlformats.org/officeDocument/2006/relationships/hyperlink" Target="http://igem.org/Previous_iGEM_Competitions" TargetMode="External"/><Relationship Id="rId17" Type="http://schemas.openxmlformats.org/officeDocument/2006/relationships/hyperlink" Target="http://igem.org/Previous_iGEM_Competitions" TargetMode="External"/><Relationship Id="rId18" Type="http://schemas.openxmlformats.org/officeDocument/2006/relationships/hyperlink" Target="http://igem.org/Previous_iGEM_Competitions" TargetMode="External"/><Relationship Id="rId19" Type="http://schemas.openxmlformats.org/officeDocument/2006/relationships/hyperlink" Target="http://igem.org/Previous_iGEM_Competition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ornelligem@gmail.com" TargetMode="External"/><Relationship Id="rId6" Type="http://schemas.openxmlformats.org/officeDocument/2006/relationships/hyperlink" Target="mailto:cornelligem@gmail.com" TargetMode="External"/><Relationship Id="rId7" Type="http://schemas.openxmlformats.org/officeDocument/2006/relationships/hyperlink" Target="mailto:cornelligem@gmail.com" TargetMode="External"/><Relationship Id="rId8" Type="http://schemas.openxmlformats.org/officeDocument/2006/relationships/hyperlink" Target="mailto:cornellige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647</Words>
  <Characters>3691</Characters>
  <Application>Microsoft Macintosh Word</Application>
  <DocSecurity>0</DocSecurity>
  <Lines>30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Claire Paduano</cp:lastModifiedBy>
  <cp:revision>2</cp:revision>
  <dcterms:created xsi:type="dcterms:W3CDTF">2012-09-28T00:09:00Z</dcterms:created>
  <dcterms:modified xsi:type="dcterms:W3CDTF">2012-09-28T00:10:00Z</dcterms:modified>
</cp:coreProperties>
</file>